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7A657">
      <w:pPr>
        <w:pStyle w:val="36"/>
      </w:pPr>
      <w:r>
        <w:t>EF Core 8.0 Hands-On Labs (Lab 1 to Lab 7)</w:t>
      </w:r>
    </w:p>
    <w:p w14:paraId="04E09CA7">
      <w:pPr>
        <w:pStyle w:val="2"/>
      </w:pPr>
      <w:r>
        <w:t>Lab 1: Understanding ORM</w:t>
      </w:r>
    </w:p>
    <w:p w14:paraId="38F838A1">
      <w:r>
        <w:t>ORM (Object-Relational Mapping) allows developers to map C# classes to relational database tables. EF Core provides a way to interact with the database using objects instead of writing SQL directly.</w:t>
      </w:r>
    </w:p>
    <w:p w14:paraId="7F1E69FB">
      <w:pPr>
        <w:pStyle w:val="2"/>
      </w:pPr>
      <w:r>
        <w:t>Lab 2: Setting Up the Database Context</w:t>
      </w:r>
    </w:p>
    <w:p w14:paraId="45EC8E4F">
      <w:pPr>
        <w:rPr>
          <w:b/>
          <w:bCs/>
          <w:u w:val="single"/>
        </w:rPr>
      </w:pPr>
      <w:r>
        <w:rPr>
          <w:b/>
          <w:bCs/>
          <w:u w:val="single"/>
        </w:rPr>
        <w:t>Category.cs</w:t>
      </w:r>
    </w:p>
    <w:p w14:paraId="717E22C9">
      <w:pPr>
        <w:rPr>
          <w:b/>
          <w:bCs/>
          <w:u w:val="single"/>
        </w:rPr>
      </w:pPr>
      <w:r>
        <w:t>public class Category</w:t>
      </w:r>
      <w:r>
        <w:br w:type="textWrapping"/>
      </w:r>
      <w:r>
        <w:t>{</w:t>
      </w:r>
      <w:r>
        <w:br w:type="textWrapping"/>
      </w:r>
      <w:r>
        <w:t xml:space="preserve">    public int Id { get; set; }</w:t>
      </w:r>
      <w:r>
        <w:br w:type="textWrapping"/>
      </w:r>
      <w:r>
        <w:t xml:space="preserve">    public string Name { get; set; } = string.Empty;</w:t>
      </w:r>
      <w:r>
        <w:br w:type="textWrapping"/>
      </w:r>
      <w:r>
        <w:t xml:space="preserve">    public List&lt;Product&gt; Products { get; set; } = new();</w:t>
      </w:r>
      <w:r>
        <w:br w:type="textWrapping"/>
      </w:r>
      <w:r>
        <w:t>}</w:t>
      </w:r>
      <w:r>
        <w:br w:type="textWrapping"/>
      </w:r>
      <w:r>
        <w:rPr>
          <w:b/>
          <w:bCs/>
          <w:u w:val="single"/>
        </w:rPr>
        <w:t>Product.cs</w:t>
      </w:r>
    </w:p>
    <w:p w14:paraId="5DA8964E">
      <w:pPr>
        <w:rPr>
          <w:b/>
          <w:bCs/>
          <w:u w:val="single"/>
        </w:rPr>
      </w:pPr>
      <w:r>
        <w:t>public class Product</w:t>
      </w:r>
      <w:r>
        <w:br w:type="textWrapping"/>
      </w:r>
      <w:r>
        <w:t>{</w:t>
      </w:r>
      <w:r>
        <w:br w:type="textWrapping"/>
      </w:r>
      <w:r>
        <w:t xml:space="preserve">    public int Id { get; set; }</w:t>
      </w:r>
      <w:r>
        <w:br w:type="textWrapping"/>
      </w:r>
      <w:r>
        <w:t xml:space="preserve">    public string Name { get; set; } = string.Empty;</w:t>
      </w:r>
      <w:r>
        <w:br w:type="textWrapping"/>
      </w:r>
      <w:r>
        <w:t xml:space="preserve">    public decimal Price { get; set; }</w:t>
      </w:r>
      <w:r>
        <w:br w:type="textWrapping"/>
      </w:r>
      <w:r>
        <w:t xml:space="preserve">    public int CategoryId { get; set; }</w:t>
      </w:r>
      <w:r>
        <w:br w:type="textWrapping"/>
      </w:r>
      <w:r>
        <w:t xml:space="preserve">    public Category Category { get; set; } = null!;</w:t>
      </w:r>
      <w:r>
        <w:br w:type="textWrapping"/>
      </w:r>
      <w:r>
        <w:t>}</w:t>
      </w:r>
      <w:r>
        <w:br w:type="textWrapping"/>
      </w:r>
      <w:r>
        <w:rPr>
          <w:b/>
          <w:bCs/>
          <w:u w:val="single"/>
        </w:rPr>
        <w:t>AppDbContext.cs</w:t>
      </w:r>
    </w:p>
    <w:p w14:paraId="63C14AF1">
      <w:r>
        <w:t>public class AppDbContext : DbContext</w:t>
      </w:r>
      <w:r>
        <w:br w:type="textWrapping"/>
      </w:r>
      <w:r>
        <w:t>{</w:t>
      </w:r>
      <w:r>
        <w:br w:type="textWrapping"/>
      </w:r>
      <w:r>
        <w:t xml:space="preserve">    public DbSet&lt;Product&gt; Products { get; set; }</w:t>
      </w:r>
      <w:r>
        <w:br w:type="textWrapping"/>
      </w:r>
      <w:r>
        <w:t xml:space="preserve">    public DbSet&lt;Category&gt; Categories { get; set; }</w:t>
      </w:r>
      <w:r>
        <w:br w:type="textWrapping"/>
      </w:r>
      <w:r>
        <w:br w:type="textWrapping"/>
      </w:r>
      <w:r>
        <w:t xml:space="preserve">    protected override void OnConfiguring(DbContextOptionsBuilder optionsBuilder)</w:t>
      </w:r>
      <w:r>
        <w:br w:type="textWrapping"/>
      </w:r>
      <w:r>
        <w:t xml:space="preserve">    {</w:t>
      </w:r>
      <w:r>
        <w:br w:type="textWrapping"/>
      </w:r>
      <w:r>
        <w:t xml:space="preserve">        optionsBuilder.UseSqlServer("Server=BT-22051323\\SQLEXPRESS;Database=RetailInventoryDB;Trusted_Connection=True;Encrypt=False;");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6256FBA3">
      <w:pPr>
        <w:pStyle w:val="2"/>
      </w:pPr>
      <w:r>
        <w:t>Lab 3: Using EF Core CLI to Create and Apply Migrations</w:t>
      </w:r>
    </w:p>
    <w:p w14:paraId="0807315C">
      <w:r>
        <w:t>Commands used:</w:t>
      </w:r>
    </w:p>
    <w:p w14:paraId="418D5F97">
      <w:r>
        <w:t>dotnet ef migrations add InitialCreate</w:t>
      </w:r>
    </w:p>
    <w:p w14:paraId="7D686FB4">
      <w:r>
        <w:t>dotnet ef database update</w:t>
      </w:r>
    </w:p>
    <w:p w14:paraId="7D5BC4FD">
      <w:pPr>
        <w:pStyle w:val="2"/>
      </w:pPr>
      <w:r>
        <w:t>Lab 4: Inserting Initial Data into the Database</w:t>
      </w:r>
    </w:p>
    <w:p w14:paraId="6F08FE0A">
      <w:pPr>
        <w:rPr>
          <w:b/>
          <w:bCs/>
          <w:u w:val="single"/>
        </w:rPr>
      </w:pPr>
      <w:r>
        <w:rPr>
          <w:b/>
          <w:bCs/>
          <w:u w:val="single"/>
        </w:rPr>
        <w:t>Program.cs</w:t>
      </w:r>
    </w:p>
    <w:p w14:paraId="637252F6">
      <w:r>
        <w:t>var electronics = new Category { Name = "Electronics" };</w:t>
      </w:r>
      <w:r>
        <w:br w:type="textWrapping"/>
      </w:r>
      <w:r>
        <w:t>var groceries = new Category { Name = "Groceries" };</w:t>
      </w:r>
      <w:r>
        <w:br w:type="textWrapping"/>
      </w:r>
      <w:r>
        <w:br w:type="textWrapping"/>
      </w:r>
      <w:r>
        <w:t>await context.Categories.AddRangeAsync(electronics, groceries);</w:t>
      </w:r>
      <w:r>
        <w:br w:type="textWrapping"/>
      </w:r>
      <w:r>
        <w:br w:type="textWrapping"/>
      </w:r>
      <w:r>
        <w:t>var product1 = new Product { Name = "Laptop", Price = 75000, Category = electronics };</w:t>
      </w:r>
      <w:r>
        <w:br w:type="textWrapping"/>
      </w:r>
      <w:r>
        <w:t>var product2 = new Product { Name = "Rice Bag", Price = 1200, Category = groceries };</w:t>
      </w:r>
      <w:r>
        <w:br w:type="textWrapping"/>
      </w:r>
      <w:r>
        <w:br w:type="textWrapping"/>
      </w:r>
      <w:r>
        <w:t>await context.Products.AddRangeAsync(product1, product2);</w:t>
      </w:r>
      <w:r>
        <w:br w:type="textWrapping"/>
      </w:r>
      <w:r>
        <w:t>await context.SaveChangesAsync();</w:t>
      </w:r>
      <w:r>
        <w:br w:type="textWrapping"/>
      </w:r>
    </w:p>
    <w:p w14:paraId="09D85AF3">
      <w:r>
        <w:rPr>
          <w:b/>
          <w:bCs/>
          <w:u w:val="single"/>
        </w:rPr>
        <w:t>Output:</w:t>
      </w:r>
      <w:r>
        <w:br w:type="textWrapping"/>
      </w:r>
      <w:r>
        <w:drawing>
          <wp:inline distT="0" distB="0" distL="114300" distR="114300">
            <wp:extent cx="5482590" cy="16852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40ED">
      <w:pPr>
        <w:pStyle w:val="2"/>
      </w:pPr>
      <w:r>
        <w:t>Lab 5: Retrieving Data from the Database</w:t>
      </w:r>
    </w:p>
    <w:p w14:paraId="50719081">
      <w:r>
        <w:br w:type="textWrapping"/>
      </w:r>
      <w:r>
        <w:t>var products = await context.Products.Include(p =&gt; p.Category).ToListAsync();</w:t>
      </w:r>
      <w:r>
        <w:br w:type="textWrapping"/>
      </w:r>
      <w:r>
        <w:t>foreach (var p in products)</w:t>
      </w:r>
      <w:r>
        <w:br w:type="textWrapping"/>
      </w:r>
      <w:r>
        <w:t xml:space="preserve">    Console.WriteLine($"{p.Name} - ₹{p.Price} ({p.Category.Name})");</w:t>
      </w:r>
      <w:r>
        <w:br w:type="textWrapping"/>
      </w:r>
      <w:r>
        <w:br w:type="textWrapping"/>
      </w:r>
      <w:r>
        <w:t>var product = await context.Products.FindAsync(1);</w:t>
      </w:r>
      <w:r>
        <w:br w:type="textWrapping"/>
      </w:r>
      <w:r>
        <w:t>Console.WriteLine($"Found: {product?.Name}");</w:t>
      </w:r>
      <w:r>
        <w:br w:type="textWrapping"/>
      </w:r>
      <w:r>
        <w:br w:type="textWrapping"/>
      </w:r>
      <w:r>
        <w:t>var expensive = await context.Products.FirstOrDefaultAsync(p =&gt; p.Price &gt; 50000);</w:t>
      </w:r>
      <w:r>
        <w:br w:type="textWrapping"/>
      </w:r>
      <w:r>
        <w:t>Console.WriteLine($"Expensive: {expensive?.Name}");</w:t>
      </w:r>
      <w:r>
        <w:br w:type="textWrapping"/>
      </w:r>
    </w:p>
    <w:p w14:paraId="7DFEADA4">
      <w:r>
        <w:rPr>
          <w:b/>
          <w:bCs/>
          <w:u w:val="single"/>
        </w:rPr>
        <w:t>Output:</w:t>
      </w:r>
      <w:r>
        <w:br w:type="textWrapping"/>
      </w:r>
      <w:r>
        <w:drawing>
          <wp:inline distT="0" distB="0" distL="114300" distR="114300">
            <wp:extent cx="5485765" cy="214439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1CE4">
      <w:pPr>
        <w:pStyle w:val="2"/>
      </w:pPr>
      <w:r>
        <w:t>Lab 6: Updating and Deleting Records</w:t>
      </w:r>
    </w:p>
    <w:p w14:paraId="4343BD89">
      <w:r>
        <w:br w:type="textWrapping"/>
      </w:r>
      <w:r>
        <w:t>// Update</w:t>
      </w:r>
      <w:r>
        <w:br w:type="textWrapping"/>
      </w:r>
      <w:r>
        <w:t>var laptop = await context.Products.FirstOrDefaultAsync(p =&gt; p.Name == "Laptop");</w:t>
      </w:r>
      <w:r>
        <w:br w:type="textWrapping"/>
      </w:r>
      <w:r>
        <w:t>if (laptop != null)</w:t>
      </w:r>
      <w:r>
        <w:br w:type="textWrapping"/>
      </w:r>
      <w:r>
        <w:t>{</w:t>
      </w:r>
      <w:r>
        <w:br w:type="textWrapping"/>
      </w:r>
      <w:r>
        <w:t xml:space="preserve">    laptop.Price = 70000;</w:t>
      </w:r>
      <w:r>
        <w:br w:type="textWrapping"/>
      </w:r>
      <w:r>
        <w:t xml:space="preserve">    await context.SaveChangesAsync();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// Delete</w:t>
      </w:r>
      <w:r>
        <w:br w:type="textWrapping"/>
      </w:r>
      <w:r>
        <w:t>var riceBag = await context.Products.FirstOrDefaultAsync(p =&gt; p.Name == "Rice Bag");</w:t>
      </w:r>
      <w:r>
        <w:br w:type="textWrapping"/>
      </w:r>
      <w:r>
        <w:t>if (riceBag != null)</w:t>
      </w:r>
      <w:r>
        <w:br w:type="textWrapping"/>
      </w:r>
      <w:r>
        <w:t>{</w:t>
      </w:r>
      <w:r>
        <w:br w:type="textWrapping"/>
      </w:r>
      <w:r>
        <w:t xml:space="preserve">    context.Products.Remove(riceBag);</w:t>
      </w:r>
      <w:r>
        <w:br w:type="textWrapping"/>
      </w:r>
      <w:r>
        <w:t xml:space="preserve">    await context.SaveChangesAsync();</w:t>
      </w:r>
      <w:r>
        <w:br w:type="textWrapping"/>
      </w:r>
      <w:r>
        <w:t>}</w:t>
      </w:r>
      <w:r>
        <w:br w:type="textWrapping"/>
      </w:r>
    </w:p>
    <w:p w14:paraId="7D150CB6">
      <w:r>
        <w:rPr>
          <w:b/>
          <w:bCs/>
          <w:u w:val="single"/>
        </w:rPr>
        <w:t>Output:</w:t>
      </w:r>
      <w:r>
        <w:br w:type="textWrapping"/>
      </w:r>
      <w:r>
        <w:drawing>
          <wp:inline distT="0" distB="0" distL="114300" distR="114300">
            <wp:extent cx="5484495" cy="222631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D85B">
      <w:pPr>
        <w:pStyle w:val="2"/>
      </w:pPr>
      <w:r>
        <w:t>Lab 7: Writing Queries with LINQ</w:t>
      </w:r>
    </w:p>
    <w:p w14:paraId="3189DF4A">
      <w:pPr>
        <w:rPr>
          <w:b/>
          <w:bCs/>
          <w:u w:val="single"/>
        </w:rPr>
      </w:pPr>
      <w:r>
        <w:br w:type="textWrapping"/>
      </w:r>
      <w:r>
        <w:t>var filtered = await context.Products</w:t>
      </w:r>
      <w:r>
        <w:br w:type="textWrapping"/>
      </w:r>
      <w:r>
        <w:t xml:space="preserve">    .Where(p =&gt; p.Price &gt; 1000)</w:t>
      </w:r>
      <w:r>
        <w:br w:type="textWrapping"/>
      </w:r>
      <w:r>
        <w:t xml:space="preserve">    .OrderByDescending(p =&gt; p.Price)</w:t>
      </w:r>
      <w:r>
        <w:br w:type="textWrapping"/>
      </w:r>
      <w:r>
        <w:t xml:space="preserve">    .ToListAsync();</w:t>
      </w:r>
      <w:r>
        <w:br w:type="textWrapping"/>
      </w:r>
      <w:r>
        <w:br w:type="textWrapping"/>
      </w:r>
      <w:r>
        <w:t>foreach (var p in filtered)</w:t>
      </w:r>
      <w:r>
        <w:br w:type="textWrapping"/>
      </w:r>
      <w:r>
        <w:t xml:space="preserve">    Console.WriteLine($"{p.Name} - ₹{p.Price}");</w:t>
      </w:r>
      <w:r>
        <w:br w:type="textWrapping"/>
      </w:r>
      <w:r>
        <w:br w:type="textWrapping"/>
      </w:r>
      <w:r>
        <w:t>var productDTOs = await context.Products</w:t>
      </w:r>
      <w:r>
        <w:br w:type="textWrapping"/>
      </w:r>
      <w:r>
        <w:t xml:space="preserve">    .Select(p =&gt; new { p.Name, p.Price })</w:t>
      </w:r>
      <w:r>
        <w:br w:type="textWrapping"/>
      </w:r>
      <w:r>
        <w:t xml:space="preserve">    .ToListAsync();</w:t>
      </w:r>
      <w:r>
        <w:br w:type="textWrapping"/>
      </w:r>
      <w:r>
        <w:br w:type="textWrapping"/>
      </w:r>
      <w:r>
        <w:t>foreach (var dto in productDTOs)</w:t>
      </w:r>
      <w:r>
        <w:br w:type="textWrapping"/>
      </w:r>
      <w:r>
        <w:t xml:space="preserve">    Console.WriteLine($"{dto.Name} - ₹{dto.Price}");</w:t>
      </w:r>
      <w:r>
        <w:br w:type="textWrapping"/>
      </w:r>
    </w:p>
    <w:p w14:paraId="05D42F13">
      <w:r>
        <w:rPr>
          <w:b/>
          <w:bCs/>
          <w:u w:val="single"/>
        </w:rPr>
        <w:t>Output:</w:t>
      </w:r>
      <w:r>
        <w:br w:type="textWrapping"/>
      </w:r>
      <w:r>
        <w:drawing>
          <wp:inline distT="0" distB="0" distL="114300" distR="114300">
            <wp:extent cx="5482590" cy="186436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351C27"/>
    <w:rsid w:val="7FBE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Aryan jaiswal</cp:lastModifiedBy>
  <dcterms:modified xsi:type="dcterms:W3CDTF">2025-07-04T17:57:20Z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B51C5461B782440AA74624BBBCA93A37_12</vt:lpwstr>
  </property>
</Properties>
</file>